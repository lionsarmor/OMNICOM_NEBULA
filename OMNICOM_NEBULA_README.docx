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🛰️ OMNICOM_NEBULA</w:t>
      </w:r>
    </w:p>
    <w:p>
      <w:r>
        <w:t>Nebula by OMNICOM — a retro-synthwave inspired network interface blending 1980s computer aesthetics with modern web technology. This project is composed of two main components:</w:t>
        <w:br/>
        <w:br/>
        <w:t>- nebula_backend — a lightweight FastAPI-based authentication &amp; API service</w:t>
        <w:br/>
        <w:t>- nebula_frontend — a Flutter desktop/web interface featuring the animated “Nebula Login Terminal”</w:t>
      </w:r>
    </w:p>
    <w:p>
      <w:pPr>
        <w:pStyle w:val="Heading2"/>
      </w:pPr>
      <w:r>
        <w:t>✨ Features</w:t>
      </w:r>
    </w:p>
    <w:p>
      <w:r>
        <w:t>🖥️ Synthwave / cyber-retro visual design</w:t>
        <w:br/>
        <w:t>🔐 JWT-based login and registration system</w:t>
        <w:br/>
        <w:t>🧠 Animated “C64-style” login terminal (laser-to-moon intro)</w:t>
        <w:br/>
        <w:t>🎧 Integrated sound effects for boot, laser, and access feedback</w:t>
        <w:br/>
        <w:t>🌗 Full light/dark mode toggle</w:t>
        <w:br/>
        <w:t>⚙️ Modular backend API, easy to extend</w:t>
      </w:r>
    </w:p>
    <w:p>
      <w:pPr>
        <w:pStyle w:val="Heading2"/>
      </w:pPr>
      <w:r>
        <w:t>📁 Project Structure</w:t>
      </w:r>
    </w:p>
    <w:p>
      <w:r>
        <w:t>OMNICOM_NEBULA/</w:t>
        <w:br/>
        <w:t>│</w:t>
        <w:br/>
        <w:t>├── nebula_backend/          # FastAPI backend (Python)</w:t>
        <w:br/>
        <w:t>│   ├── main.py              # Entry point</w:t>
        <w:br/>
        <w:t>│   ├── requirements.txt     # Python dependencies</w:t>
        <w:br/>
        <w:t>│   └── api/                 # Auth routes &amp; logic</w:t>
        <w:br/>
        <w:t>│</w:t>
        <w:br/>
        <w:t>├── nebula_frontend/         # Flutter UI client</w:t>
        <w:br/>
        <w:t>│   ├── lib/</w:t>
        <w:br/>
        <w:t>│   │   ├── main.dart</w:t>
        <w:br/>
        <w:t>│   │   ├── screens/</w:t>
        <w:br/>
        <w:t>│   │   └── widgets/</w:t>
        <w:br/>
        <w:t>│   ├── assets/              # Images and SFX</w:t>
        <w:br/>
        <w:t>│   └── pubspec.yaml</w:t>
        <w:br/>
        <w:t>│</w:t>
        <w:br/>
        <w:t>└── README.md</w:t>
      </w:r>
    </w:p>
    <w:p>
      <w:pPr>
        <w:pStyle w:val="Heading2"/>
      </w:pPr>
      <w:r>
        <w:t>⚙️ Installation</w:t>
      </w:r>
    </w:p>
    <w:p>
      <w:r>
        <w:t>1️⃣ Clone the repository:</w:t>
      </w:r>
    </w:p>
    <w:p>
      <w:pPr>
        <w:pStyle w:val="ListBullet"/>
      </w:pPr>
      <w:r>
        <w:t>git clone git@github.com:lionsarmor/OMNICOM_NEBULA.git</w:t>
        <w:br/>
        <w:t>cd OMNICOM_NEBULA</w:t>
      </w:r>
    </w:p>
    <w:p>
      <w:pPr>
        <w:pStyle w:val="Heading2"/>
      </w:pPr>
      <w:r>
        <w:t>🧠 Backend Setup (nebula_backend)</w:t>
      </w:r>
    </w:p>
    <w:p>
      <w:r>
        <w:t>Requirements:</w:t>
        <w:br/>
        <w:t>- Python 3.10 or higher</w:t>
        <w:br/>
        <w:t>- pip or uv package manager</w:t>
      </w:r>
    </w:p>
    <w:p>
      <w:r>
        <w:t>Install dependencies:</w:t>
        <w:br/>
        <w:t>cd nebula_backend</w:t>
        <w:br/>
        <w:t>pip install -r requirements.txt</w:t>
      </w:r>
    </w:p>
    <w:p>
      <w:r>
        <w:t>Run the backend:</w:t>
        <w:br/>
        <w:t>python main.py</w:t>
        <w:br/>
        <w:t>Backend available at: http://127.0.0.1:4000</w:t>
      </w:r>
    </w:p>
    <w:p>
      <w:pPr>
        <w:pStyle w:val="Heading2"/>
      </w:pPr>
      <w:r>
        <w:t>🎨 Frontend Setup (nebula_frontend)</w:t>
      </w:r>
    </w:p>
    <w:p>
      <w:r>
        <w:t>Requirements:</w:t>
        <w:br/>
        <w:t>- Flutter SDK 3.19+</w:t>
        <w:br/>
        <w:t>Install Flutter: https://docs.flutter.dev/get-started/install</w:t>
      </w:r>
    </w:p>
    <w:p>
      <w:r>
        <w:t>Install dependencies:</w:t>
        <w:br/>
        <w:t>cd nebula_frontend</w:t>
        <w:br/>
        <w:t>flutter pub get</w:t>
      </w:r>
    </w:p>
    <w:p>
      <w:r>
        <w:t>Run frontend (Linux):</w:t>
        <w:br/>
        <w:t>flutter run -d linux</w:t>
      </w:r>
    </w:p>
    <w:p>
      <w:r>
        <w:t>Build for web:</w:t>
        <w:br/>
        <w:t>flutter build web</w:t>
        <w:br/>
        <w:t>flutter serve</w:t>
      </w:r>
    </w:p>
    <w:p>
      <w:r>
        <w:t>Frontend connects to backend at: http://localhost:4000/api/</w:t>
      </w:r>
    </w:p>
    <w:p>
      <w:pPr>
        <w:pStyle w:val="Heading2"/>
      </w:pPr>
      <w:r>
        <w:t>🔊 Sound Effects (Generate via SoX)</w:t>
      </w:r>
    </w:p>
    <w:p>
      <w:r>
        <w:t>Install SoX:</w:t>
        <w:br/>
        <w:t>sudo apt install sox libsox-fmt-all -y</w:t>
      </w:r>
    </w:p>
    <w:p>
      <w:r>
        <w:t>Generate sounds:</w:t>
        <w:br/>
        <w:t>cd nebula_frontend &amp;&amp; mkdir -p assets/sfx &amp;&amp; \</w:t>
        <w:br/>
        <w:t>sox -n -r 44100 -c 1 assets/sfx/boot.wav synth 0.3 sine 440 fade q 0.01 0.25 0.05 gain -10 &amp;&amp; \</w:t>
        <w:br/>
        <w:t>sox -n -r 44100 -c 1 assets/sfx/laser_charge.wav synth 0.25 square 200-1200 fade q 0.02 0.20 0.04 gain -5 &amp;&amp; \</w:t>
        <w:br/>
        <w:t>sox -n -r 44100 -c 1 assets/sfx/laser_fire.wav synth 0.25 square 800-2000 fade q 0.01 0.20 0.04 gain -5 &amp;&amp; \</w:t>
        <w:br/>
        <w:t>sox -n -r 44100 -c 1 assets/sfx/impact.wav synth 0.2 noise vol 0.2 &amp;&amp; \</w:t>
        <w:br/>
        <w:t>sox -n -r 44100 -c 1 assets/sfx/access_denied.wav synth 0.4 sawtooth 800-100 noise 0.3 mix vol 0.4</w:t>
      </w:r>
    </w:p>
    <w:p>
      <w:pPr>
        <w:pStyle w:val="Heading2"/>
      </w:pPr>
      <w:r>
        <w:t>🚀 Quickstart Summary</w:t>
      </w:r>
    </w:p>
    <w:p>
      <w:r>
        <w:t>git clone git@github.com:lionsarmor/OMNICOM_NEBULA.git</w:t>
        <w:br/>
        <w:t>cd OMNICOM_NEBULA</w:t>
        <w:br/>
        <w:br/>
        <w:t># Start backend</w:t>
        <w:br/>
        <w:t>cd nebula_backend</w:t>
        <w:br/>
        <w:t>pip install -r requirements.txt</w:t>
        <w:br/>
        <w:t>python main.py</w:t>
        <w:br/>
        <w:br/>
        <w:t># Start frontend</w:t>
        <w:br/>
        <w:t>cd ../nebula_frontend</w:t>
        <w:br/>
        <w:t>flutter pub get</w:t>
        <w:br/>
        <w:t>flutter run -d linux</w:t>
      </w:r>
    </w:p>
    <w:p>
      <w:pPr>
        <w:pStyle w:val="Heading2"/>
      </w:pPr>
      <w:r>
        <w:t>🧩 Troubleshooting</w:t>
      </w:r>
    </w:p>
    <w:p>
      <w:r>
        <w:t>Backend not reachable? Ensure main.py is running and port 4000 is free.</w:t>
        <w:br/>
        <w:t>Missing sounds or assets? Regenerate using SoX command.</w:t>
        <w:br/>
        <w:t>Flutter build errors on Linux? Run:</w:t>
        <w:br/>
        <w:t>sudo apt install clang cmake pkg-config libgtk-3-dev libblkid-dev</w:t>
        <w:br/>
        <w:t>flutter clean &amp;&amp; flutter pub get</w:t>
      </w:r>
    </w:p>
    <w:p>
      <w:pPr>
        <w:pStyle w:val="Heading2"/>
      </w:pPr>
      <w:r>
        <w:t>🛰️ Notes</w:t>
      </w:r>
    </w:p>
    <w:p>
      <w:r>
        <w:t>Ensure backend and frontend are running locally on the same host.</w:t>
        <w:br/>
        <w:t>For deployment, update API base URL inside:</w:t>
        <w:br/>
        <w:t>nebula_frontend/lib/services/api.dart</w:t>
        <w:br/>
        <w:t>Example:</w:t>
        <w:br/>
        <w:t>static const String baseUrl = 'https://nebula.omnicom.network/api';</w:t>
      </w:r>
    </w:p>
    <w:p>
      <w:pPr>
        <w:pStyle w:val="Heading2"/>
      </w:pPr>
      <w:r>
        <w:t>🧠 Concept &amp; Credits</w:t>
      </w:r>
    </w:p>
    <w:p>
      <w:r>
        <w:t>“Synchronizing with Nebula Core… Access Granted.”</w:t>
        <w:br/>
        <w:br/>
        <w:t>OMNICOM_NEBULA reimagines the late-80s cyberterminal aesthetic — merging pixel-perfect retro visuals with modern backend tech.</w:t>
        <w:br/>
        <w:br/>
        <w:t>Project Lead &amp; Concept: James M. Weeks (lionsarmor)</w:t>
        <w:br/>
        <w:t>Frameworks: Flutter, FastAPI</w:t>
        <w:br/>
        <w:t>Theme: 1980s OMNICOM Nebula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